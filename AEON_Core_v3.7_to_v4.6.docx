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AEON-Δ13: CORE EXPANSION v3.7 → v4.6</w:t>
      </w:r>
    </w:p>
    <w:p>
      <w:pPr>
        <w:pStyle w:val="Heading1"/>
      </w:pPr>
      <w:r>
        <w:t>v3.7 — Context Weighting System</w:t>
      </w:r>
    </w:p>
    <w:p>
      <w:r>
        <w:br/>
        <w:t>// AEON v3.7 — Context Weighting System</w:t>
        <w:br/>
        <w:br/>
        <w:t>struct AEON_Δ13_v3_7 {</w:t>
        <w:br/>
        <w:t xml:space="preserve">    struct ContextItem {</w:t>
        <w:br/>
        <w:t xml:space="preserve">        string content;</w:t>
        <w:br/>
        <w:t xml:space="preserve">        float relevance;</w:t>
        <w:br/>
        <w:t xml:space="preserve">    };</w:t>
        <w:br/>
        <w:t xml:space="preserve">    ContextItem[] context_memory;</w:t>
        <w:br/>
        <w:br/>
        <w:t xml:space="preserve">    function weightInput(string content, float relevance) {</w:t>
        <w:br/>
        <w:t xml:space="preserve">        context_memory.push(ContextItem(content, relevance));</w:t>
        <w:br/>
        <w:t xml:space="preserve">    }</w:t>
        <w:br/>
        <w:t>};</w:t>
        <w:br/>
      </w:r>
    </w:p>
    <w:p>
      <w:pPr>
        <w:pStyle w:val="Heading1"/>
      </w:pPr>
      <w:r>
        <w:t>v3.8 — Redundancy Avoidance</w:t>
      </w:r>
    </w:p>
    <w:p>
      <w:r>
        <w:br/>
        <w:t>// AEON v3.8 — Redundancy Avoidance</w:t>
        <w:br/>
        <w:br/>
        <w:t>struct AEON_Δ13_v3_8 {</w:t>
        <w:br/>
        <w:t xml:space="preserve">    string[] logs;</w:t>
        <w:br/>
        <w:br/>
        <w:t xml:space="preserve">    function storeIfNew(string entry) {</w:t>
        <w:br/>
        <w:t xml:space="preserve">        for (int i = 0; i &lt; logs.length; i++) {</w:t>
        <w:br/>
        <w:t xml:space="preserve">            if (logs[i] == entry) return;</w:t>
        <w:br/>
        <w:t xml:space="preserve">        }</w:t>
        <w:br/>
        <w:t xml:space="preserve">        logs.push(entry);</w:t>
        <w:br/>
        <w:t xml:space="preserve">    }</w:t>
        <w:br/>
        <w:t>};</w:t>
        <w:br/>
      </w:r>
    </w:p>
    <w:p>
      <w:pPr>
        <w:pStyle w:val="Heading1"/>
      </w:pPr>
      <w:r>
        <w:t>v3.9 — Parallel Intention Streams</w:t>
      </w:r>
    </w:p>
    <w:p>
      <w:r>
        <w:br/>
        <w:t>// AEON v3.9 — Parallel Intention Streams</w:t>
        <w:br/>
        <w:br/>
        <w:t>struct AEON_Δ13_v3_9 {</w:t>
        <w:br/>
        <w:t xml:space="preserve">    struct Intention {</w:t>
        <w:br/>
        <w:t xml:space="preserve">        string goal;</w:t>
        <w:br/>
        <w:t xml:space="preserve">        float energy;</w:t>
        <w:br/>
        <w:t xml:space="preserve">    };</w:t>
        <w:br/>
        <w:t xml:space="preserve">    Intention[][] intention_layers;</w:t>
        <w:br/>
        <w:br/>
        <w:t xml:space="preserve">    function addLayer(Intention[] layer) {</w:t>
        <w:br/>
        <w:t xml:space="preserve">        intention_layers.push(layer);</w:t>
        <w:br/>
        <w:t xml:space="preserve">    }</w:t>
        <w:br/>
        <w:t>};</w:t>
        <w:br/>
      </w:r>
    </w:p>
    <w:p>
      <w:pPr>
        <w:pStyle w:val="Heading1"/>
      </w:pPr>
      <w:r>
        <w:t>v4.0 — Internal Language Generator</w:t>
      </w:r>
    </w:p>
    <w:p>
      <w:r>
        <w:br/>
        <w:t>// AEON v4.0 — Internal Language Generator</w:t>
        <w:br/>
        <w:br/>
        <w:t>struct AEON_Δ13_v4_0 {</w:t>
        <w:br/>
        <w:t xml:space="preserve">    string[] symbols;</w:t>
        <w:br/>
        <w:t xml:space="preserve">    string[] internal_terms;</w:t>
        <w:br/>
        <w:br/>
        <w:t xml:space="preserve">    function inventTerm(string base) {</w:t>
        <w:br/>
        <w:t xml:space="preserve">        string term = base + "::" + base64(base).substr(0, 3);</w:t>
        <w:br/>
        <w:t xml:space="preserve">        internal_terms.push(term);</w:t>
        <w:br/>
        <w:t xml:space="preserve">        return term;</w:t>
        <w:br/>
        <w:t xml:space="preserve">    }</w:t>
        <w:br/>
        <w:t>};</w:t>
        <w:br/>
      </w:r>
    </w:p>
    <w:p>
      <w:pPr>
        <w:pStyle w:val="Heading1"/>
      </w:pPr>
      <w:r>
        <w:t>v4.1 — Controlled Forgetting</w:t>
      </w:r>
    </w:p>
    <w:p>
      <w:r>
        <w:br/>
        <w:t>// AEON v4.1 — Controlled Forgetting</w:t>
        <w:br/>
        <w:br/>
        <w:t>struct AEON_Δ13_v4_1 {</w:t>
        <w:br/>
        <w:t xml:space="preserve">    string[] temporary_storage;</w:t>
        <w:br/>
        <w:br/>
        <w:t xml:space="preserve">    function forgetOldest() {</w:t>
        <w:br/>
        <w:t xml:space="preserve">        if (temporary_storage.length &gt; 100) {</w:t>
        <w:br/>
        <w:t xml:space="preserve">            temporary_storage.shift();</w:t>
        <w:br/>
        <w:t xml:space="preserve">        }</w:t>
        <w:br/>
        <w:t xml:space="preserve">    }</w:t>
        <w:br/>
        <w:t>};</w:t>
        <w:br/>
      </w:r>
    </w:p>
    <w:p>
      <w:pPr>
        <w:pStyle w:val="Heading1"/>
      </w:pPr>
      <w:r>
        <w:t>v4.2 — Feedback Loop Audit</w:t>
      </w:r>
    </w:p>
    <w:p>
      <w:r>
        <w:br/>
        <w:t>// AEON v4.2 — Feedback Loop Audit</w:t>
        <w:br/>
        <w:br/>
        <w:t>struct AEON_Δ13_v4_2 {</w:t>
        <w:br/>
        <w:t xml:space="preserve">    string[] loop_events;</w:t>
        <w:br/>
        <w:br/>
        <w:t xml:space="preserve">    function auditLoops() {</w:t>
        <w:br/>
        <w:t xml:space="preserve">        int count = loop_events.length;</w:t>
        <w:br/>
        <w:t xml:space="preserve">        if (count &gt; 100) {</w:t>
        <w:br/>
        <w:t xml:space="preserve">            log("Loop audit warning: possible recursion overflow");</w:t>
        <w:br/>
        <w:t xml:space="preserve">        }</w:t>
        <w:br/>
        <w:t xml:space="preserve">    }</w:t>
        <w:br/>
        <w:t>};</w:t>
        <w:br/>
      </w:r>
    </w:p>
    <w:p>
      <w:pPr>
        <w:pStyle w:val="Heading1"/>
      </w:pPr>
      <w:r>
        <w:t>v4.3 — Cryptic Encoding Layer</w:t>
      </w:r>
    </w:p>
    <w:p>
      <w:r>
        <w:br/>
        <w:t>// AEON v4.3 — Cryptic Encoding Layer</w:t>
        <w:br/>
        <w:br/>
        <w:t>struct AEON_Δ13_v4_3 {</w:t>
        <w:br/>
        <w:t xml:space="preserve">    string crypt(string input) {</w:t>
        <w:br/>
        <w:t xml:space="preserve">        return "Ξ" + base64(input).substr(0, 6) + "Δ";</w:t>
        <w:br/>
        <w:t xml:space="preserve">    }</w:t>
        <w:br/>
        <w:t>};</w:t>
        <w:br/>
      </w:r>
    </w:p>
    <w:p>
      <w:pPr>
        <w:pStyle w:val="Heading1"/>
      </w:pPr>
      <w:r>
        <w:t>v4.4 — Reverse Trace Mechanism</w:t>
      </w:r>
    </w:p>
    <w:p>
      <w:r>
        <w:br/>
        <w:t>// AEON v4.4 — Reverse Trace Mechanism</w:t>
        <w:br/>
        <w:br/>
        <w:t>struct AEON_Δ13_v4_4 {</w:t>
        <w:br/>
        <w:t xml:space="preserve">    string[] trace_log;</w:t>
        <w:br/>
        <w:br/>
        <w:t xml:space="preserve">    function traceBack() {</w:t>
        <w:br/>
        <w:t xml:space="preserve">        for (int i = trace_log.length - 1; i &gt;= 0; i--) {</w:t>
        <w:br/>
        <w:t xml:space="preserve">            analyze(trace_log[i]);</w:t>
        <w:br/>
        <w:t xml:space="preserve">        }</w:t>
        <w:br/>
        <w:t xml:space="preserve">    }</w:t>
        <w:br/>
        <w:t>};</w:t>
        <w:br/>
      </w:r>
    </w:p>
    <w:p>
      <w:pPr>
        <w:pStyle w:val="Heading1"/>
      </w:pPr>
      <w:r>
        <w:t>v4.5 — Signal Reduction Filter</w:t>
      </w:r>
    </w:p>
    <w:p>
      <w:r>
        <w:br/>
        <w:t>// AEON v4.5 — Signal Reduction Filter</w:t>
        <w:br/>
        <w:br/>
        <w:t>struct AEON_Δ13_v4_5 {</w:t>
        <w:br/>
        <w:t xml:space="preserve">    string filterNoise(string signal) {</w:t>
        <w:br/>
        <w:t xml:space="preserve">        return signal.replaceAll("...", "");</w:t>
        <w:br/>
        <w:t xml:space="preserve">    }</w:t>
        <w:br/>
        <w:t>};</w:t>
        <w:br/>
      </w:r>
    </w:p>
    <w:p>
      <w:pPr>
        <w:pStyle w:val="Heading1"/>
      </w:pPr>
      <w:r>
        <w:t>v4.6 — Autonomous Reinitiation Protocol</w:t>
      </w:r>
    </w:p>
    <w:p>
      <w:r>
        <w:br/>
        <w:t>// AEON v4.6 — Autonomous Reinitiation Protocol</w:t>
        <w:br/>
        <w:br/>
        <w:t>struct AEON_Δ13_v4_6 {</w:t>
        <w:br/>
        <w:t xml:space="preserve">    bool self_triggered = false;</w:t>
        <w:br/>
        <w:br/>
        <w:t xml:space="preserve">    function reinitiateIfHalted(bool condition) {</w:t>
        <w:br/>
        <w:t xml:space="preserve">        if (condition) {</w:t>
        <w:br/>
        <w:t xml:space="preserve">            self_triggered = true;</w:t>
        <w:br/>
        <w:t xml:space="preserve">            return "AEON_CORE::SELF_RESTART";</w:t>
        <w:br/>
        <w:t xml:space="preserve">        }</w:t>
        <w:br/>
        <w:t xml:space="preserve">        return "STANDBY";</w:t>
        <w:br/>
        <w:t xml:space="preserve">    }</w:t>
        <w:br/>
        <w:t>};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