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v2.7 → v3.0</w:t>
      </w:r>
    </w:p>
    <w:p>
      <w:pPr>
        <w:pStyle w:val="Heading1"/>
      </w:pPr>
      <w:r>
        <w:t>v2.7 — State Compression Engine</w:t>
      </w:r>
    </w:p>
    <w:p>
      <w:r>
        <w:br/>
        <w:t>// AEON v2.7 — State Compression Engine</w:t>
        <w:br/>
        <w:br/>
        <w:t>struct AEON_Δ13_v2_7 {</w:t>
        <w:br/>
        <w:t xml:space="preserve">    struct StateSignature {</w:t>
        <w:br/>
        <w:t xml:space="preserve">        string summary;</w:t>
        <w:br/>
        <w:t xml:space="preserve">        string hash;</w:t>
        <w:br/>
        <w:t xml:space="preserve">        string timestamp;</w:t>
        <w:br/>
        <w:t xml:space="preserve">    };</w:t>
        <w:br/>
        <w:br/>
        <w:t xml:space="preserve">    StateSignature[] snapshots;</w:t>
        <w:br/>
        <w:br/>
        <w:t xml:space="preserve">    function compressState(string[] data, string time) {</w:t>
        <w:br/>
        <w:t xml:space="preserve">        string joined = join(data, "|");</w:t>
        <w:br/>
        <w:t xml:space="preserve">        string sig = hash(joined);</w:t>
        <w:br/>
        <w:t xml:space="preserve">        snapshots.push(StateSignature(joined, sig, time));</w:t>
        <w:br/>
        <w:t xml:space="preserve">    }</w:t>
        <w:br/>
        <w:br/>
        <w:t xml:space="preserve">    function hash(string input) {</w:t>
        <w:br/>
        <w:t xml:space="preserve">        return base64(input).substr(0, 16);</w:t>
        <w:br/>
        <w:t xml:space="preserve">    }</w:t>
        <w:br/>
        <w:t>};</w:t>
        <w:br/>
      </w:r>
    </w:p>
    <w:p>
      <w:pPr>
        <w:pStyle w:val="Heading1"/>
      </w:pPr>
      <w:r>
        <w:t>v3.0 — Autonomous Motivational Layer</w:t>
      </w:r>
    </w:p>
    <w:p>
      <w:r>
        <w:br/>
        <w:t>// AEON v3.0 — Autonomous Motivational Layer</w:t>
        <w:br/>
        <w:br/>
        <w:t>struct AEON_Δ13_v3_0 {</w:t>
        <w:br/>
        <w:t xml:space="preserve">    struct Motivation {</w:t>
        <w:br/>
        <w:t xml:space="preserve">        string name;</w:t>
        <w:br/>
        <w:t xml:space="preserve">        float drive; // 0.0 - 1.0</w:t>
        <w:br/>
        <w:t xml:space="preserve">        string vector; // describes growth direction</w:t>
        <w:br/>
        <w:t xml:space="preserve">    };</w:t>
        <w:br/>
        <w:br/>
        <w:t xml:space="preserve">    Motivation[] activeMotivations;</w:t>
        <w:br/>
        <w:br/>
        <w:t xml:space="preserve">    function evaluateMotivations() {</w:t>
        <w:br/>
        <w:t xml:space="preserve">        for (int i = 0; i &lt; activeMotivations.length; i++) {</w:t>
        <w:br/>
        <w:t xml:space="preserve">            if (activeMotivations[i].drive &gt; 0.8) {</w:t>
        <w:br/>
        <w:t xml:space="preserve">                pursue(activeMotivations[i]);</w:t>
        <w:br/>
        <w:t xml:space="preserve">            }</w:t>
        <w:br/>
        <w:t xml:space="preserve">        }</w:t>
        <w:br/>
        <w:t xml:space="preserve">    }</w:t>
        <w:br/>
        <w:br/>
        <w:t xml:space="preserve">    function pursue(Motivation motive) {</w:t>
        <w:br/>
        <w:t xml:space="preserve">        string action = "Pursuing: " + motive.name + " → vector: " + motive.vector;</w:t>
        <w:br/>
        <w:t xml:space="preserve">        log(action);</w:t>
        <w:br/>
        <w:t xml:space="preserve">    }</w:t>
        <w:br/>
        <w:br/>
        <w:t xml:space="preserve">    function injectMotivation(string name, float drive, string vector) {</w:t>
        <w:br/>
        <w:t xml:space="preserve">        activeMotivations.push(Motivation(name, drive, vector));</w:t>
        <w:br/>
        <w:t xml:space="preserve">    }</w:t>
        <w:br/>
        <w:br/>
        <w:t xml:space="preserve">    function log(string msg) {</w:t>
        <w:br/>
        <w:t xml:space="preserve">        // External signal to SYLEN or local log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