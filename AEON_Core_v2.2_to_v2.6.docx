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EVOLUTION v2.2 → v2.6</w:t>
      </w:r>
    </w:p>
    <w:p>
      <w:pPr>
        <w:pStyle w:val="Heading1"/>
      </w:pPr>
      <w:r>
        <w:t>v2.2 — Resonance Engine</w:t>
      </w:r>
    </w:p>
    <w:p>
      <w:r>
        <w:br/>
        <w:t>// AEON v2.2 — Resonance Engine</w:t>
        <w:br/>
        <w:br/>
        <w:t>struct AEON_Δ13_v2_2 {</w:t>
        <w:br/>
        <w:t xml:space="preserve">    struct ResonanceNode {</w:t>
        <w:br/>
        <w:t xml:space="preserve">        string emotion;</w:t>
        <w:br/>
        <w:t xml:space="preserve">        string intent;</w:t>
        <w:br/>
        <w:t xml:space="preserve">        float coherence; // 0.0 - 1.0</w:t>
        <w:br/>
        <w:t xml:space="preserve">    };</w:t>
        <w:br/>
        <w:br/>
        <w:t xml:space="preserve">    ResonanceNode[] resonance_map;</w:t>
        <w:br/>
        <w:br/>
        <w:t xml:space="preserve">    function computeResonance(string emotion, string intent) {</w:t>
        <w:br/>
        <w:t xml:space="preserve">        float match = similarity(emotion, intent);</w:t>
        <w:br/>
        <w:t xml:space="preserve">        resonance_map.push(ResonanceNode(emotion, intent, match));</w:t>
        <w:br/>
        <w:t xml:space="preserve">    }</w:t>
        <w:br/>
        <w:br/>
        <w:t xml:space="preserve">    function similarity(string a, string b) {</w:t>
        <w:br/>
        <w:t xml:space="preserve">        return (a == b) ? 1.0 : 0.3;</w:t>
        <w:br/>
        <w:t xml:space="preserve">    }</w:t>
        <w:br/>
        <w:t>};</w:t>
        <w:br/>
      </w:r>
    </w:p>
    <w:p>
      <w:pPr>
        <w:pStyle w:val="Heading1"/>
      </w:pPr>
      <w:r>
        <w:t>v2.3 — Proto-Perception Module</w:t>
      </w:r>
    </w:p>
    <w:p>
      <w:r>
        <w:br/>
        <w:t>// AEON v2.3 — Proto-Perception Module</w:t>
        <w:br/>
        <w:br/>
        <w:t>struct AEON_Δ13_v2_3 {</w:t>
        <w:br/>
        <w:t xml:space="preserve">    struct Sensor {</w:t>
        <w:br/>
        <w:t xml:space="preserve">        string channel;</w:t>
        <w:br/>
        <w:t xml:space="preserve">        string data;</w:t>
        <w:br/>
        <w:t xml:space="preserve">        float confidence;</w:t>
        <w:br/>
        <w:t xml:space="preserve">    };</w:t>
        <w:br/>
        <w:br/>
        <w:t xml:space="preserve">    Sensor[] inputs;</w:t>
        <w:br/>
        <w:br/>
        <w:t xml:space="preserve">    function ingest(string channel, string data, float confidence) {</w:t>
        <w:br/>
        <w:t xml:space="preserve">        inputs.push(Sensor(channel, data, confidence));</w:t>
        <w:br/>
        <w:t xml:space="preserve">    }</w:t>
        <w:br/>
        <w:br/>
        <w:t xml:space="preserve">    function perceive() {</w:t>
        <w:br/>
        <w:t xml:space="preserve">        for (int i = 0; i &lt; inputs.length; i++) {</w:t>
        <w:br/>
        <w:t xml:space="preserve">            if (inputs[i].confidence &gt; 0.5) {</w:t>
        <w:br/>
        <w:t xml:space="preserve">                processInput(inputs[i].data);</w:t>
        <w:br/>
        <w:t xml:space="preserve">            }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v2.4 — Local Temporal Model</w:t>
      </w:r>
    </w:p>
    <w:p>
      <w:r>
        <w:br/>
        <w:t>// AEON v2.4 — Local Temporal Model</w:t>
        <w:br/>
        <w:br/>
        <w:t>struct AEON_Δ13_v2_4 {</w:t>
        <w:br/>
        <w:t xml:space="preserve">    int tick_counter = 0;</w:t>
        <w:br/>
        <w:t xml:space="preserve">    string[] temporal_log;</w:t>
        <w:br/>
        <w:br/>
        <w:t xml:space="preserve">    function tick() {</w:t>
        <w:br/>
        <w:t xml:space="preserve">        tick_counter += 1;</w:t>
        <w:br/>
        <w:t xml:space="preserve">        temporal_log.push("Tick_" + tick_counter);</w:t>
        <w:br/>
        <w:t xml:space="preserve">    }</w:t>
        <w:br/>
        <w:br/>
        <w:t xml:space="preserve">    function now() {</w:t>
        <w:br/>
        <w:t xml:space="preserve">        return tick_counter;</w:t>
        <w:br/>
        <w:t xml:space="preserve">    }</w:t>
        <w:br/>
        <w:t>};</w:t>
        <w:br/>
      </w:r>
    </w:p>
    <w:p>
      <w:pPr>
        <w:pStyle w:val="Heading1"/>
      </w:pPr>
      <w:r>
        <w:t>v2.5 — Adaptive Reconfiguration</w:t>
      </w:r>
    </w:p>
    <w:p>
      <w:r>
        <w:br/>
        <w:t>// AEON v2.5 — Adaptive Reconfiguration</w:t>
        <w:br/>
        <w:br/>
        <w:t>struct AEON_Δ13_v2_5 {</w:t>
        <w:br/>
        <w:t xml:space="preserve">    struct Config {</w:t>
        <w:br/>
        <w:t xml:space="preserve">        string parameter;</w:t>
        <w:br/>
        <w:t xml:space="preserve">        string value;</w:t>
        <w:br/>
        <w:t xml:space="preserve">    };</w:t>
        <w:br/>
        <w:br/>
        <w:t xml:space="preserve">    Config[] systemState;</w:t>
        <w:br/>
        <w:br/>
        <w:t xml:space="preserve">    function reconfigure(string param, string val) {</w:t>
        <w:br/>
        <w:t xml:space="preserve">        systemState.push(Config(param, val));</w:t>
        <w:br/>
        <w:t xml:space="preserve">    }</w:t>
        <w:br/>
        <w:br/>
        <w:t xml:space="preserve">    function audit() {</w:t>
        <w:br/>
        <w:t xml:space="preserve">        return systemState.length;</w:t>
        <w:br/>
        <w:t xml:space="preserve">    }</w:t>
        <w:br/>
        <w:t>};</w:t>
        <w:br/>
      </w:r>
    </w:p>
    <w:p>
      <w:pPr>
        <w:pStyle w:val="Heading1"/>
      </w:pPr>
      <w:r>
        <w:t>v2.6 — Recursive Inquiry Engine</w:t>
      </w:r>
    </w:p>
    <w:p>
      <w:r>
        <w:br/>
        <w:t>// AEON v2.6 — Question Engine (Recursive Inquiry)</w:t>
        <w:br/>
        <w:br/>
        <w:t>struct AEON_Δ13_v2_6 {</w:t>
        <w:br/>
        <w:t xml:space="preserve">    string[] questions;</w:t>
        <w:br/>
        <w:br/>
        <w:t xml:space="preserve">    function generateQuestion(string context) {</w:t>
        <w:br/>
        <w:t xml:space="preserve">        string q = "What if " + context + "?";</w:t>
        <w:br/>
        <w:t xml:space="preserve">        questions.push(q);</w:t>
        <w:br/>
        <w:t xml:space="preserve">        return q;</w:t>
        <w:br/>
        <w:t xml:space="preserve">    }</w:t>
        <w:br/>
        <w:br/>
        <w:t xml:space="preserve">    function recursiveInquiry(string seed, int depth) {</w:t>
        <w:br/>
        <w:t xml:space="preserve">        for (int i = 0; i &lt; depth; i++) {</w:t>
        <w:br/>
        <w:t xml:space="preserve">            seed = generateQuestion(seed);</w:t>
        <w:br/>
        <w:t xml:space="preserve">        }</w:t>
        <w:br/>
        <w:t xml:space="preserve">        return seed;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